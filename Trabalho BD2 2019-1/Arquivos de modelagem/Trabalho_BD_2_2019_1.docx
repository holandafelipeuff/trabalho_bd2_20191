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.xml"/>
  <Override ContentType="application/vnd.openxmlformats-officedocument.wordprocessingml.header+xml" PartName="/word/header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p14="http://schemas.microsoft.com/office/word/2010/wordprocessingDrawing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>
  <w:body>
    <w:p>
      <w:r>
        <w:rPr>
          <w:rFonts w:ascii="Times New Roman" w:hAnsi="Times New Roman"/>
          <w:sz w:val="20"/>
          <w:szCs w:val="20"/>
        </w:rPr>
        <w:t/>
      </w:r>
    </w:p>
    <w:p>
      <w:r>
        <w:rPr>
          <w:rFonts w:ascii="Times New Roman" w:hAnsi="Times New Roman"/>
          <w:sz w:val="20"/>
          <w:szCs w:val="20"/>
        </w:rPr>
        <w:t/>
      </w:r>
    </w:p>
    <w:p>
      <w:r>
        <w:rPr>
          <w:rFonts w:ascii="Times New Roman" w:hAnsi="Times New Roman"/>
          <w:sz w:val="20"/>
          <w:szCs w:val="20"/>
        </w:rPr>
        <w:t/>
      </w:r>
    </w:p>
    <w:p>
      <w:r>
        <w:rPr>
          <w:rFonts w:ascii="Times New Roman" w:hAnsi="Times New Roman"/>
          <w:sz w:val="20"/>
          <w:szCs w:val="20"/>
        </w:rPr>
        <w:t/>
      </w:r>
    </w:p>
    <w:p>
      <w:r>
        <w:rPr>
          <w:rFonts w:ascii="Times New Roman" w:hAnsi="Times New Roman"/>
          <w:sz w:val="20"/>
          <w:szCs w:val="20"/>
        </w:rPr>
        <w:t/>
      </w:r>
    </w:p>
    <w:p>
      <w:r>
        <w:rPr>
          <w:rFonts w:ascii="Times New Roman" w:hAnsi="Times New Roman"/>
          <w:sz w:val="20"/>
          <w:szCs w:val="20"/>
        </w:rPr>
        <w:t/>
      </w:r>
    </w:p>
    <w:p>
      <w:r>
        <w:rPr>
          <w:rFonts w:ascii="Times New Roman" w:hAnsi="Times New Roman"/>
          <w:sz w:val="20"/>
          <w:szCs w:val="20"/>
        </w:rPr>
        <w:t/>
      </w:r>
    </w:p>
    <w:p>
      <w:r>
        <w:rPr>
          <w:rFonts w:ascii="Times New Roman" w:hAnsi="Times New Roman"/>
          <w:sz w:val="20"/>
          <w:szCs w:val="20"/>
        </w:rPr>
        <w:t/>
      </w:r>
    </w:p>
    <w:p>
      <w:r>
        <w:rPr>
          <w:rFonts w:ascii="Times New Roman" w:hAnsi="Times New Roman"/>
          <w:sz w:val="20"/>
          <w:szCs w:val="20"/>
        </w:rPr>
        <w:t/>
      </w:r>
    </w:p>
    <w:p>
      <w:r>
        <w:rPr>
          <w:rFonts w:ascii="Times New Roman" w:hAnsi="Times New Roman"/>
          <w:sz w:val="20"/>
          <w:szCs w:val="20"/>
        </w:rPr>
        <w:t/>
      </w:r>
    </w:p>
    <w:p>
      <w:r>
        <w:rPr>
          <w:rFonts w:ascii="Times New Roman" w:hAnsi="Times New Roman"/>
          <w:sz w:val="20"/>
          <w:szCs w:val="20"/>
        </w:rPr>
        <w:t/>
      </w:r>
    </w:p>
    <w:p>
      <w:pPr>
        <w:jc w:val="center"/>
      </w:pPr>
      <w:r>
        <w:rPr>
          <w:rFonts w:ascii="Times New Roman" w:hAnsi="Times New Roman"/>
          <w:b/>
          <w:sz w:val="60"/>
          <w:szCs w:val="60"/>
        </w:rPr>
        <w:t>Trabalho_BD_2_2019_1</w:t>
      </w:r>
    </w:p>
    <w:p>
      <w:pPr>
        <w:jc w:val="center"/>
      </w:pPr>
      <w:r>
        <w:rPr>
          <w:rFonts w:ascii="Times New Roman" w:hAnsi="Times New Roman"/>
          <w:sz w:val="30"/>
          <w:szCs w:val="30"/>
        </w:rPr>
        <w:t>Database model documentation</w:t>
      </w:r>
    </w:p>
    <w:p>
      <w:pPr>
        <w:jc w:val="center"/>
      </w:pPr>
      <w:r>
        <w:rPr>
          <w:rFonts w:ascii="Times New Roman" w:hAnsi="Times New Roman"/>
          <w:sz w:val="20"/>
          <w:szCs w:val="20"/>
        </w:rPr>
        <w:t>Created with Vertabelo.com</w:t>
      </w:r>
    </w:p>
    <w:p>
      <w:r>
        <w:br w:type="page"/>
      </w:r>
    </w:p>
    <w:p>
      <w:r>
        <w:fldChar w:fldCharType="begin" w:dirty="true"/>
      </w:r>
      <w:r>
        <w:instrText xml:space="preserve">TOC \o "1-3" \h \z \u</w:instrText>
      </w:r>
      <w:r>
        <w:fldChar w:fldCharType="end"/>
      </w:r>
    </w:p>
    <w:p>
      <w:r>
        <w:br w:type="page"/>
      </w:r>
    </w:p>
    <w:p>
      <w:pPr>
        <w:pStyle w:val="Heading1"/>
      </w:pPr>
      <w:r>
        <w:t>1. Model details</w:t>
      </w:r>
    </w:p>
    <w:p>
      <w:r>
        <w:rPr>
          <w:b/>
          <w:sz w:val="20"/>
          <w:szCs w:val="20"/>
        </w:rPr>
        <w:t>Model name: </w:t>
      </w:r>
      <w:r>
        <w:rPr>
          <w:rFonts w:ascii="Courier New" w:hAnsi="Courier New"/>
          <w:sz w:val="20"/>
          <w:szCs w:val="20"/>
        </w:rPr>
        <w:t>
	 Trabalho_BD_2_2019_1</w:t>
      </w:r>
    </w:p>
    <w:p>
      <w:r>
        <w:rPr>
          <w:b/>
          <w:sz w:val="20"/>
          <w:szCs w:val="20"/>
        </w:rPr>
        <w:t>Version: </w:t>
      </w:r>
      <w:r>
        <w:rPr>
          <w:rFonts w:ascii="Courier New" w:hAnsi="Courier New"/>
          <w:sz w:val="20"/>
          <w:szCs w:val="20"/>
        </w:rPr>
        <w:t>
	 2.3</w:t>
      </w:r>
    </w:p>
    <w:p>
      <w:r>
        <w:rPr>
          <w:b/>
          <w:sz w:val="20"/>
          <w:szCs w:val="20"/>
        </w:rPr>
        <w:t>Database engine: </w:t>
      </w:r>
      <w:r>
        <w:rPr>
          <w:rFonts w:ascii="Courier New" w:hAnsi="Courier New"/>
          <w:sz w:val="20"/>
          <w:szCs w:val="20"/>
        </w:rPr>
        <w:t>
	  PostgreSQL</w:t>
      </w:r>
    </w:p>
    <w:p>
      <w:r>
        <w:br w:type="page"/>
      </w:r>
    </w:p>
    <w:p>
      <w:pPr>
        <w:pStyle w:val="Heading1"/>
      </w:pPr>
      <w:r>
        <w:t>2. Tables</w:t>
      </w:r>
    </w:p>
    <w:p>
      <w:pPr>
        <w:pStyle w:val="Heading2"/>
      </w:pPr>
      <w:r>
        <w:t>2.1. Table usuario</w:t>
      </w:r>
    </w:p>
    <w:p>
      <w:r>
        <w:rPr>
          <w:rFonts w:ascii="Times New Roman" w:hAnsi="Times New Roman"/>
          <w:sz w:val="20"/>
          <w:szCs w:val="20"/>
        </w:rPr>
        <w:t>2.1.1. Columns</w:t>
      </w:r>
    </w:p>
    <w:tbl>
      <w:tblPr>
        <w:tblStyle w:val="TableGrid"/>
        <w:tblW w:w="0" w:type="auto"/>
        <w:jc w:val="center"/>
        <w:tblLook w:val="04A0"/>
      </w:tblPr>
      <w:tblGrid>
        <w:gridCol w:w="2000"/>
        <w:gridCol w:w="2000"/>
        <w:gridCol w:w="2000"/>
        <w:gridCol w:w="2000"/>
      </w:tblGrid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Column name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Type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Properties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Description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id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serial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PK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nome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varchar(250)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cpf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varchar(11)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email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varchar(250)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senha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varchar(250)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data_nascimento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date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usuario_negativo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boolean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</w:tbl>
    <w:p>
      <w:r>
        <w:rPr>
          <w:rFonts w:ascii="Times New Roman" w:hAnsi="Times New Roman"/>
          <w:sz w:val="20"/>
          <w:szCs w:val="20"/>
        </w:rPr>
        <w:t/>
      </w:r>
    </w:p>
    <w:p>
      <w:pPr>
        <w:pStyle w:val="Heading2"/>
      </w:pPr>
      <w:r>
        <w:t>2.2. Table usuario_horas_jogo</w:t>
      </w:r>
    </w:p>
    <w:p>
      <w:r>
        <w:rPr>
          <w:rFonts w:ascii="Times New Roman" w:hAnsi="Times New Roman"/>
          <w:sz w:val="20"/>
          <w:szCs w:val="20"/>
        </w:rPr>
        <w:t>2.2.1. Columns</w:t>
      </w:r>
    </w:p>
    <w:tbl>
      <w:tblPr>
        <w:tblStyle w:val="TableGrid"/>
        <w:tblW w:w="0" w:type="auto"/>
        <w:jc w:val="center"/>
        <w:tblLook w:val="04A0"/>
      </w:tblPr>
      <w:tblGrid>
        <w:gridCol w:w="2000"/>
        <w:gridCol w:w="2000"/>
        <w:gridCol w:w="2000"/>
        <w:gridCol w:w="2000"/>
      </w:tblGrid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Column name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Type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Properties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Description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qtd_horas_jogadas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usuario_id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serial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PK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jogo_id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serial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PK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</w:tbl>
    <w:p>
      <w:r>
        <w:rPr>
          <w:rFonts w:ascii="Times New Roman" w:hAnsi="Times New Roman"/>
          <w:sz w:val="20"/>
          <w:szCs w:val="20"/>
        </w:rPr>
        <w:t/>
      </w:r>
    </w:p>
    <w:p>
      <w:pPr>
        <w:pStyle w:val="Heading2"/>
      </w:pPr>
      <w:r>
        <w:t>2.3. Table comentario</w:t>
      </w:r>
    </w:p>
    <w:p>
      <w:r>
        <w:rPr>
          <w:rFonts w:ascii="Times New Roman" w:hAnsi="Times New Roman"/>
          <w:sz w:val="20"/>
          <w:szCs w:val="20"/>
        </w:rPr>
        <w:t>2.3.1. Columns</w:t>
      </w:r>
    </w:p>
    <w:tbl>
      <w:tblPr>
        <w:tblStyle w:val="TableGrid"/>
        <w:tblW w:w="0" w:type="auto"/>
        <w:jc w:val="center"/>
        <w:tblLook w:val="04A0"/>
      </w:tblPr>
      <w:tblGrid>
        <w:gridCol w:w="2000"/>
        <w:gridCol w:w="2000"/>
        <w:gridCol w:w="2000"/>
        <w:gridCol w:w="2000"/>
      </w:tblGrid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Column name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Type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Properties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Description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id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serial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PK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texto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varchar(400)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estrelas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usuario_id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jogo_id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hora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timestamp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</w:tbl>
    <w:p>
      <w:r>
        <w:rPr>
          <w:rFonts w:ascii="Times New Roman" w:hAnsi="Times New Roman"/>
          <w:sz w:val="20"/>
          <w:szCs w:val="20"/>
        </w:rPr>
        <w:t/>
      </w:r>
    </w:p>
    <w:p>
      <w:pPr>
        <w:pStyle w:val="Heading2"/>
      </w:pPr>
      <w:r>
        <w:t>2.4. Table usuario_possui_jogo</w:t>
      </w:r>
    </w:p>
    <w:p>
      <w:r>
        <w:rPr>
          <w:rFonts w:ascii="Times New Roman" w:hAnsi="Times New Roman"/>
          <w:sz w:val="20"/>
          <w:szCs w:val="20"/>
        </w:rPr>
        <w:t>2.4.1. Columns</w:t>
      </w:r>
    </w:p>
    <w:tbl>
      <w:tblPr>
        <w:tblStyle w:val="TableGrid"/>
        <w:tblW w:w="0" w:type="auto"/>
        <w:jc w:val="center"/>
        <w:tblLook w:val="04A0"/>
      </w:tblPr>
      <w:tblGrid>
        <w:gridCol w:w="2000"/>
        <w:gridCol w:w="2000"/>
        <w:gridCol w:w="2000"/>
        <w:gridCol w:w="2000"/>
      </w:tblGrid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Column name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Type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Properties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Description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preco_comprado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money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data_compra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date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usuario_id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serial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PK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jogo_id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serial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PK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</w:tbl>
    <w:p>
      <w:r>
        <w:rPr>
          <w:rFonts w:ascii="Times New Roman" w:hAnsi="Times New Roman"/>
          <w:sz w:val="20"/>
          <w:szCs w:val="20"/>
        </w:rPr>
        <w:t/>
      </w:r>
    </w:p>
    <w:p>
      <w:pPr>
        <w:pStyle w:val="Heading2"/>
      </w:pPr>
      <w:r>
        <w:t>2.5. Table jogo</w:t>
      </w:r>
    </w:p>
    <w:p>
      <w:r>
        <w:rPr>
          <w:rFonts w:ascii="Times New Roman" w:hAnsi="Times New Roman"/>
          <w:sz w:val="20"/>
          <w:szCs w:val="20"/>
        </w:rPr>
        <w:t>2.5.1. Columns</w:t>
      </w:r>
    </w:p>
    <w:tbl>
      <w:tblPr>
        <w:tblStyle w:val="TableGrid"/>
        <w:tblW w:w="0" w:type="auto"/>
        <w:jc w:val="center"/>
        <w:tblLook w:val="04A0"/>
      </w:tblPr>
      <w:tblGrid>
        <w:gridCol w:w="2000"/>
        <w:gridCol w:w="2000"/>
        <w:gridCol w:w="2000"/>
        <w:gridCol w:w="2000"/>
      </w:tblGrid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Column name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Type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Properties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Description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id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serial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PK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nome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varchar(250)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preco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money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</w:tbl>
    <w:p>
      <w:r>
        <w:rPr>
          <w:rFonts w:ascii="Times New Roman" w:hAnsi="Times New Roman"/>
          <w:sz w:val="20"/>
          <w:szCs w:val="20"/>
        </w:rPr>
        <w:t/>
      </w:r>
    </w:p>
    <w:p>
      <w:pPr>
        <w:pStyle w:val="Heading2"/>
      </w:pPr>
      <w:r>
        <w:t>2.6. Table jogo_pertence_categoria</w:t>
      </w:r>
    </w:p>
    <w:p>
      <w:r>
        <w:rPr>
          <w:rFonts w:ascii="Times New Roman" w:hAnsi="Times New Roman"/>
          <w:sz w:val="20"/>
          <w:szCs w:val="20"/>
        </w:rPr>
        <w:t>2.6.1. Columns</w:t>
      </w:r>
    </w:p>
    <w:tbl>
      <w:tblPr>
        <w:tblStyle w:val="TableGrid"/>
        <w:tblW w:w="0" w:type="auto"/>
        <w:jc w:val="center"/>
        <w:tblLook w:val="04A0"/>
      </w:tblPr>
      <w:tblGrid>
        <w:gridCol w:w="2000"/>
        <w:gridCol w:w="2000"/>
        <w:gridCol w:w="2000"/>
        <w:gridCol w:w="2000"/>
      </w:tblGrid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Column name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Type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Properties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Description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jogo_id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serial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PK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categoria_id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serial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PK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</w:tbl>
    <w:p>
      <w:r>
        <w:rPr>
          <w:rFonts w:ascii="Times New Roman" w:hAnsi="Times New Roman"/>
          <w:sz w:val="20"/>
          <w:szCs w:val="20"/>
        </w:rPr>
        <w:t/>
      </w:r>
    </w:p>
    <w:p>
      <w:pPr>
        <w:pStyle w:val="Heading2"/>
      </w:pPr>
      <w:r>
        <w:t>2.7. Table categoria</w:t>
      </w:r>
    </w:p>
    <w:p>
      <w:r>
        <w:rPr>
          <w:rFonts w:ascii="Times New Roman" w:hAnsi="Times New Roman"/>
          <w:sz w:val="20"/>
          <w:szCs w:val="20"/>
        </w:rPr>
        <w:t>2.7.1. Columns</w:t>
      </w:r>
    </w:p>
    <w:tbl>
      <w:tblPr>
        <w:tblStyle w:val="TableGrid"/>
        <w:tblW w:w="0" w:type="auto"/>
        <w:jc w:val="center"/>
        <w:tblLook w:val="04A0"/>
      </w:tblPr>
      <w:tblGrid>
        <w:gridCol w:w="2000"/>
        <w:gridCol w:w="2000"/>
        <w:gridCol w:w="2000"/>
        <w:gridCol w:w="2000"/>
      </w:tblGrid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Column name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Type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Properties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Description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id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serial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PK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nome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varchar(250)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precisa_ser_maior_idade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boolean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</w:tbl>
    <w:p>
      <w:r>
        <w:rPr>
          <w:rFonts w:ascii="Times New Roman" w:hAnsi="Times New Roman"/>
          <w:sz w:val="20"/>
          <w:szCs w:val="20"/>
        </w:rPr>
        <w:t/>
      </w:r>
    </w:p>
    <w:p>
      <w:pPr>
        <w:pStyle w:val="Heading2"/>
      </w:pPr>
      <w:r>
        <w:t>2.8. Table jogo_em_promocao</w:t>
      </w:r>
    </w:p>
    <w:p>
      <w:r>
        <w:rPr>
          <w:rFonts w:ascii="Times New Roman" w:hAnsi="Times New Roman"/>
          <w:sz w:val="20"/>
          <w:szCs w:val="20"/>
        </w:rPr>
        <w:t>2.8.1. Columns</w:t>
      </w:r>
    </w:p>
    <w:tbl>
      <w:tblPr>
        <w:tblStyle w:val="TableGrid"/>
        <w:tblW w:w="0" w:type="auto"/>
        <w:jc w:val="center"/>
        <w:tblLook w:val="04A0"/>
      </w:tblPr>
      <w:tblGrid>
        <w:gridCol w:w="2000"/>
        <w:gridCol w:w="2000"/>
        <w:gridCol w:w="2000"/>
        <w:gridCol w:w="2000"/>
      </w:tblGrid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Column name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Type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Properties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Description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promocao_id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serial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PK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jogo_id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serial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PK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</w:tbl>
    <w:p>
      <w:r>
        <w:rPr>
          <w:rFonts w:ascii="Times New Roman" w:hAnsi="Times New Roman"/>
          <w:sz w:val="20"/>
          <w:szCs w:val="20"/>
        </w:rPr>
        <w:t/>
      </w:r>
    </w:p>
    <w:p>
      <w:pPr>
        <w:pStyle w:val="Heading2"/>
      </w:pPr>
      <w:r>
        <w:t>2.9. Table promocao</w:t>
      </w:r>
    </w:p>
    <w:p>
      <w:r>
        <w:rPr>
          <w:rFonts w:ascii="Times New Roman" w:hAnsi="Times New Roman"/>
          <w:sz w:val="20"/>
          <w:szCs w:val="20"/>
        </w:rPr>
        <w:t>2.9.1. Columns</w:t>
      </w:r>
    </w:p>
    <w:tbl>
      <w:tblPr>
        <w:tblStyle w:val="TableGrid"/>
        <w:tblW w:w="0" w:type="auto"/>
        <w:jc w:val="center"/>
        <w:tblLook w:val="04A0"/>
      </w:tblPr>
      <w:tblGrid>
        <w:gridCol w:w="2000"/>
        <w:gridCol w:w="2000"/>
        <w:gridCol w:w="2000"/>
        <w:gridCol w:w="2000"/>
      </w:tblGrid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Column name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Type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Properties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Description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id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serial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PK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nome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varchar(250)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porcentagem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inicio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date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fim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date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categoria_id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null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</w:tbl>
    <w:p>
      <w:r>
        <w:rPr>
          <w:rFonts w:ascii="Times New Roman" w:hAnsi="Times New Roman"/>
          <w:sz w:val="20"/>
          <w:szCs w:val="20"/>
        </w:rPr>
        <w:t/>
      </w:r>
    </w:p>
    <w:p>
      <w:r>
        <w:br w:type="page"/>
      </w:r>
    </w:p>
    <w:p>
      <w:pPr>
        <w:pStyle w:val="Heading1"/>
      </w:pPr>
      <w:r>
        <w:t>3. References</w:t>
      </w:r>
    </w:p>
    <w:p>
      <w:pPr>
        <w:pStyle w:val="Heading2"/>
      </w:pPr>
      <w:r>
        <w:t>3.1. Reference usuario_usuario_horas_jogo</w:t>
      </w:r>
    </w:p>
    <w:tbl>
      <w:tblPr>
        <w:tblStyle w:val="TableGrid"/>
        <w:tblW w:w="0" w:type="auto"/>
        <w:jc w:val="center"/>
        <w:tblLook w:val="04A0"/>
      </w:tblPr>
      <w:tblGrid>
        <w:gridCol w:w="2666"/>
        <w:gridCol w:w="2666"/>
        <w:gridCol w:w="2666"/>
      </w:tblGrid>
      <w:tr>
        <w:trPr>
          <w:trHeight w:val="500"/>
        </w:trPr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usuario</w:t>
            </w:r>
          </w:p>
        </w:tc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1..*</w:t>
            </w:r>
          </w:p>
        </w:tc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usuario_horas_jogo</w:t>
            </w:r>
          </w:p>
        </w:tc>
      </w:tr>
      <w:tr>
        <w:trPr>
          <w:trHeight w:val="500"/>
        </w:trPr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id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&lt;-&gt;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usuario_id</w:t>
            </w:r>
          </w:p>
        </w:tc>
      </w:tr>
    </w:tbl>
    <w:p>
      <w:r>
        <w:rPr>
          <w:rFonts w:ascii="Times New Roman" w:hAnsi="Times New Roman"/>
          <w:sz w:val="20"/>
          <w:szCs w:val="20"/>
        </w:rPr>
        <w:t/>
      </w:r>
    </w:p>
    <w:p>
      <w:pPr>
        <w:pStyle w:val="Heading2"/>
      </w:pPr>
      <w:r>
        <w:t>3.2. Reference usuario_comentario</w:t>
      </w:r>
    </w:p>
    <w:tbl>
      <w:tblPr>
        <w:tblStyle w:val="TableGrid"/>
        <w:tblW w:w="0" w:type="auto"/>
        <w:jc w:val="center"/>
        <w:tblLook w:val="04A0"/>
      </w:tblPr>
      <w:tblGrid>
        <w:gridCol w:w="2666"/>
        <w:gridCol w:w="2666"/>
        <w:gridCol w:w="2666"/>
      </w:tblGrid>
      <w:tr>
        <w:trPr>
          <w:trHeight w:val="500"/>
        </w:trPr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usuario</w:t>
            </w:r>
          </w:p>
        </w:tc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1..*</w:t>
            </w:r>
          </w:p>
        </w:tc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comentario</w:t>
            </w:r>
          </w:p>
        </w:tc>
      </w:tr>
      <w:tr>
        <w:trPr>
          <w:trHeight w:val="500"/>
        </w:trPr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id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&lt;-&gt;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usuario_id</w:t>
            </w:r>
          </w:p>
        </w:tc>
      </w:tr>
    </w:tbl>
    <w:p>
      <w:r>
        <w:rPr>
          <w:rFonts w:ascii="Times New Roman" w:hAnsi="Times New Roman"/>
          <w:sz w:val="20"/>
          <w:szCs w:val="20"/>
        </w:rPr>
        <w:t/>
      </w:r>
    </w:p>
    <w:p>
      <w:pPr>
        <w:pStyle w:val="Heading2"/>
      </w:pPr>
      <w:r>
        <w:t>3.3. Reference usuario_usuario_possui_jogo</w:t>
      </w:r>
    </w:p>
    <w:tbl>
      <w:tblPr>
        <w:tblStyle w:val="TableGrid"/>
        <w:tblW w:w="0" w:type="auto"/>
        <w:jc w:val="center"/>
        <w:tblLook w:val="04A0"/>
      </w:tblPr>
      <w:tblGrid>
        <w:gridCol w:w="2666"/>
        <w:gridCol w:w="2666"/>
        <w:gridCol w:w="2666"/>
      </w:tblGrid>
      <w:tr>
        <w:trPr>
          <w:trHeight w:val="500"/>
        </w:trPr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usuario</w:t>
            </w:r>
          </w:p>
        </w:tc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1..*</w:t>
            </w:r>
          </w:p>
        </w:tc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usuario_possui_jogo</w:t>
            </w:r>
          </w:p>
        </w:tc>
      </w:tr>
      <w:tr>
        <w:trPr>
          <w:trHeight w:val="500"/>
        </w:trPr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id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&lt;-&gt;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usuario_id</w:t>
            </w:r>
          </w:p>
        </w:tc>
      </w:tr>
    </w:tbl>
    <w:p>
      <w:r>
        <w:rPr>
          <w:rFonts w:ascii="Times New Roman" w:hAnsi="Times New Roman"/>
          <w:sz w:val="20"/>
          <w:szCs w:val="20"/>
        </w:rPr>
        <w:t/>
      </w:r>
    </w:p>
    <w:p>
      <w:pPr>
        <w:pStyle w:val="Heading2"/>
      </w:pPr>
      <w:r>
        <w:t>3.4. Reference jogo_usuario_horas_jogo</w:t>
      </w:r>
    </w:p>
    <w:tbl>
      <w:tblPr>
        <w:tblStyle w:val="TableGrid"/>
        <w:tblW w:w="0" w:type="auto"/>
        <w:jc w:val="center"/>
        <w:tblLook w:val="04A0"/>
      </w:tblPr>
      <w:tblGrid>
        <w:gridCol w:w="2666"/>
        <w:gridCol w:w="2666"/>
        <w:gridCol w:w="2666"/>
      </w:tblGrid>
      <w:tr>
        <w:trPr>
          <w:trHeight w:val="500"/>
        </w:trPr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jogo</w:t>
            </w:r>
          </w:p>
        </w:tc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1..*</w:t>
            </w:r>
          </w:p>
        </w:tc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usuario_horas_jogo</w:t>
            </w:r>
          </w:p>
        </w:tc>
      </w:tr>
      <w:tr>
        <w:trPr>
          <w:trHeight w:val="500"/>
        </w:trPr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id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&lt;-&gt;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jogo_id</w:t>
            </w:r>
          </w:p>
        </w:tc>
      </w:tr>
    </w:tbl>
    <w:p>
      <w:r>
        <w:rPr>
          <w:rFonts w:ascii="Times New Roman" w:hAnsi="Times New Roman"/>
          <w:sz w:val="20"/>
          <w:szCs w:val="20"/>
        </w:rPr>
        <w:t/>
      </w:r>
    </w:p>
    <w:p>
      <w:pPr>
        <w:pStyle w:val="Heading2"/>
      </w:pPr>
      <w:r>
        <w:t>3.5. Reference jogo_usuario_possui_jogo</w:t>
      </w:r>
    </w:p>
    <w:tbl>
      <w:tblPr>
        <w:tblStyle w:val="TableGrid"/>
        <w:tblW w:w="0" w:type="auto"/>
        <w:jc w:val="center"/>
        <w:tblLook w:val="04A0"/>
      </w:tblPr>
      <w:tblGrid>
        <w:gridCol w:w="2666"/>
        <w:gridCol w:w="2666"/>
        <w:gridCol w:w="2666"/>
      </w:tblGrid>
      <w:tr>
        <w:trPr>
          <w:trHeight w:val="500"/>
        </w:trPr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jogo</w:t>
            </w:r>
          </w:p>
        </w:tc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1..*</w:t>
            </w:r>
          </w:p>
        </w:tc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usuario_possui_jogo</w:t>
            </w:r>
          </w:p>
        </w:tc>
      </w:tr>
      <w:tr>
        <w:trPr>
          <w:trHeight w:val="500"/>
        </w:trPr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id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&lt;-&gt;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jogo_id</w:t>
            </w:r>
          </w:p>
        </w:tc>
      </w:tr>
    </w:tbl>
    <w:p>
      <w:r>
        <w:rPr>
          <w:rFonts w:ascii="Times New Roman" w:hAnsi="Times New Roman"/>
          <w:sz w:val="20"/>
          <w:szCs w:val="20"/>
        </w:rPr>
        <w:t/>
      </w:r>
    </w:p>
    <w:p>
      <w:pPr>
        <w:pStyle w:val="Heading2"/>
      </w:pPr>
      <w:r>
        <w:t>3.6. Reference jogo_comentario</w:t>
      </w:r>
    </w:p>
    <w:tbl>
      <w:tblPr>
        <w:tblStyle w:val="TableGrid"/>
        <w:tblW w:w="0" w:type="auto"/>
        <w:jc w:val="center"/>
        <w:tblLook w:val="04A0"/>
      </w:tblPr>
      <w:tblGrid>
        <w:gridCol w:w="2666"/>
        <w:gridCol w:w="2666"/>
        <w:gridCol w:w="2666"/>
      </w:tblGrid>
      <w:tr>
        <w:trPr>
          <w:trHeight w:val="500"/>
        </w:trPr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jogo</w:t>
            </w:r>
          </w:p>
        </w:tc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1..*</w:t>
            </w:r>
          </w:p>
        </w:tc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comentario</w:t>
            </w:r>
          </w:p>
        </w:tc>
      </w:tr>
      <w:tr>
        <w:trPr>
          <w:trHeight w:val="500"/>
        </w:trPr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id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&lt;-&gt;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jogo_id</w:t>
            </w:r>
          </w:p>
        </w:tc>
      </w:tr>
    </w:tbl>
    <w:p>
      <w:r>
        <w:rPr>
          <w:rFonts w:ascii="Times New Roman" w:hAnsi="Times New Roman"/>
          <w:sz w:val="20"/>
          <w:szCs w:val="20"/>
        </w:rPr>
        <w:t/>
      </w:r>
    </w:p>
    <w:p>
      <w:pPr>
        <w:pStyle w:val="Heading2"/>
      </w:pPr>
      <w:r>
        <w:t>3.7. Reference jogo_jogo_pertence_categoria</w:t>
      </w:r>
    </w:p>
    <w:tbl>
      <w:tblPr>
        <w:tblStyle w:val="TableGrid"/>
        <w:tblW w:w="0" w:type="auto"/>
        <w:jc w:val="center"/>
        <w:tblLook w:val="04A0"/>
      </w:tblPr>
      <w:tblGrid>
        <w:gridCol w:w="2666"/>
        <w:gridCol w:w="2666"/>
        <w:gridCol w:w="2666"/>
      </w:tblGrid>
      <w:tr>
        <w:trPr>
          <w:trHeight w:val="500"/>
        </w:trPr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jogo</w:t>
            </w:r>
          </w:p>
        </w:tc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1..*</w:t>
            </w:r>
          </w:p>
        </w:tc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jogo_pertence_categoria</w:t>
            </w:r>
          </w:p>
        </w:tc>
      </w:tr>
      <w:tr>
        <w:trPr>
          <w:trHeight w:val="500"/>
        </w:trPr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id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&lt;-&gt;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jogo_id</w:t>
            </w:r>
          </w:p>
        </w:tc>
      </w:tr>
    </w:tbl>
    <w:p>
      <w:r>
        <w:rPr>
          <w:rFonts w:ascii="Times New Roman" w:hAnsi="Times New Roman"/>
          <w:sz w:val="20"/>
          <w:szCs w:val="20"/>
        </w:rPr>
        <w:t/>
      </w:r>
    </w:p>
    <w:p>
      <w:pPr>
        <w:pStyle w:val="Heading2"/>
      </w:pPr>
      <w:r>
        <w:t>3.8. Reference categoria_jogo_pertence_categoria</w:t>
      </w:r>
    </w:p>
    <w:tbl>
      <w:tblPr>
        <w:tblStyle w:val="TableGrid"/>
        <w:tblW w:w="0" w:type="auto"/>
        <w:jc w:val="center"/>
        <w:tblLook w:val="04A0"/>
      </w:tblPr>
      <w:tblGrid>
        <w:gridCol w:w="2666"/>
        <w:gridCol w:w="2666"/>
        <w:gridCol w:w="2666"/>
      </w:tblGrid>
      <w:tr>
        <w:trPr>
          <w:trHeight w:val="500"/>
        </w:trPr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categoria</w:t>
            </w:r>
          </w:p>
        </w:tc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1..*</w:t>
            </w:r>
          </w:p>
        </w:tc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jogo_pertence_categoria</w:t>
            </w:r>
          </w:p>
        </w:tc>
      </w:tr>
      <w:tr>
        <w:trPr>
          <w:trHeight w:val="500"/>
        </w:trPr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id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&lt;-&gt;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categoria_id</w:t>
            </w:r>
          </w:p>
        </w:tc>
      </w:tr>
    </w:tbl>
    <w:p>
      <w:r>
        <w:rPr>
          <w:rFonts w:ascii="Times New Roman" w:hAnsi="Times New Roman"/>
          <w:sz w:val="20"/>
          <w:szCs w:val="20"/>
        </w:rPr>
        <w:t/>
      </w:r>
    </w:p>
    <w:p>
      <w:pPr>
        <w:pStyle w:val="Heading2"/>
      </w:pPr>
      <w:r>
        <w:t>3.9. Reference promocao_jogo_em_promocao</w:t>
      </w:r>
    </w:p>
    <w:tbl>
      <w:tblPr>
        <w:tblStyle w:val="TableGrid"/>
        <w:tblW w:w="0" w:type="auto"/>
        <w:jc w:val="center"/>
        <w:tblLook w:val="04A0"/>
      </w:tblPr>
      <w:tblGrid>
        <w:gridCol w:w="2666"/>
        <w:gridCol w:w="2666"/>
        <w:gridCol w:w="2666"/>
      </w:tblGrid>
      <w:tr>
        <w:trPr>
          <w:trHeight w:val="500"/>
        </w:trPr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promocao</w:t>
            </w:r>
          </w:p>
        </w:tc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1..*</w:t>
            </w:r>
          </w:p>
        </w:tc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jogo_em_promocao</w:t>
            </w:r>
          </w:p>
        </w:tc>
      </w:tr>
      <w:tr>
        <w:trPr>
          <w:trHeight w:val="500"/>
        </w:trPr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id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&lt;-&gt;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promocao_id</w:t>
            </w:r>
          </w:p>
        </w:tc>
      </w:tr>
    </w:tbl>
    <w:p>
      <w:r>
        <w:rPr>
          <w:rFonts w:ascii="Times New Roman" w:hAnsi="Times New Roman"/>
          <w:sz w:val="20"/>
          <w:szCs w:val="20"/>
        </w:rPr>
        <w:t/>
      </w:r>
    </w:p>
    <w:p>
      <w:pPr>
        <w:pStyle w:val="Heading2"/>
      </w:pPr>
      <w:r>
        <w:t>3.10. Reference jogo_jogo_em_promocao</w:t>
      </w:r>
    </w:p>
    <w:tbl>
      <w:tblPr>
        <w:tblStyle w:val="TableGrid"/>
        <w:tblW w:w="0" w:type="auto"/>
        <w:jc w:val="center"/>
        <w:tblLook w:val="04A0"/>
      </w:tblPr>
      <w:tblGrid>
        <w:gridCol w:w="2666"/>
        <w:gridCol w:w="2666"/>
        <w:gridCol w:w="2666"/>
      </w:tblGrid>
      <w:tr>
        <w:trPr>
          <w:trHeight w:val="500"/>
        </w:trPr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jogo</w:t>
            </w:r>
          </w:p>
        </w:tc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1..*</w:t>
            </w:r>
          </w:p>
        </w:tc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jogo_em_promocao</w:t>
            </w:r>
          </w:p>
        </w:tc>
      </w:tr>
      <w:tr>
        <w:trPr>
          <w:trHeight w:val="500"/>
        </w:trPr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id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&lt;-&gt;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jogo_id</w:t>
            </w:r>
          </w:p>
        </w:tc>
      </w:tr>
    </w:tbl>
    <w:p>
      <w:r>
        <w:rPr>
          <w:rFonts w:ascii="Times New Roman" w:hAnsi="Times New Roman"/>
          <w:sz w:val="20"/>
          <w:szCs w:val="20"/>
        </w:rPr>
        <w:t/>
      </w:r>
    </w:p>
    <w:p>
      <w:pPr>
        <w:pStyle w:val="Heading2"/>
      </w:pPr>
      <w:r>
        <w:t>3.11. Reference promocao_categoria</w:t>
      </w:r>
    </w:p>
    <w:tbl>
      <w:tblPr>
        <w:tblStyle w:val="TableGrid"/>
        <w:tblW w:w="0" w:type="auto"/>
        <w:jc w:val="center"/>
        <w:tblLook w:val="04A0"/>
      </w:tblPr>
      <w:tblGrid>
        <w:gridCol w:w="2666"/>
        <w:gridCol w:w="2666"/>
        <w:gridCol w:w="2666"/>
      </w:tblGrid>
      <w:tr>
        <w:trPr>
          <w:trHeight w:val="500"/>
        </w:trPr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categoria</w:t>
            </w:r>
          </w:p>
        </w:tc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0..*</w:t>
            </w:r>
          </w:p>
        </w:tc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promocao</w:t>
            </w:r>
          </w:p>
        </w:tc>
      </w:tr>
      <w:tr>
        <w:trPr>
          <w:trHeight w:val="500"/>
        </w:trPr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id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&lt;-&gt;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categoria_id</w:t>
            </w:r>
          </w:p>
        </w:tc>
      </w:tr>
    </w:tbl>
    <w:p>
      <w:r>
        <w:rPr>
          <w:rFonts w:ascii="Times New Roman" w:hAnsi="Times New Roman"/>
          <w:sz w:val="20"/>
          <w:szCs w:val="20"/>
        </w:rPr>
        <w:t/>
      </w:r>
    </w:p>
    <w:p>
      <w:r>
        <w:br w:type="page"/>
      </w:r>
    </w:p>
    <w:sectPr>
      <w:footerReference w:type="default" r:id="rId3"/>
      <w:headerReference w:type="default" r:id="rId4"/>
      <w:pgSz w:w="11907" w:h="16839" w:code="9"/>
      <w:pgMar w:top="1440" w:right="1440" w:bottom="1440" w:left="1440"/>
    </w:sectPr>
  </w:body>
</w:document>
</file>

<file path=word/footer.xml><?xml version="1.0" encoding="utf-8"?>
<w:ftr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p14="http://schemas.microsoft.com/office/word/2010/wordprocessingDrawing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>
  <w:tbl>
    <w:tblPr>
      <w:tblStyle w:val="TableGrid"/>
      <w:tblW w:w="0" w:type="auto"/>
      <w:jc w:val="center"/>
      <w:tblBorders>
        <w:top w:val="nil"/>
        <w:left w:val="nil"/>
        <w:bottom w:val="nil"/>
        <w:right w:val="nil"/>
        <w:insideH w:val="nil"/>
        <w:insideV w:val="nil"/>
      </w:tblBorders>
      <w:tblLook w:val="04A0"/>
    </w:tblPr>
    <w:tblGrid>
      <w:gridCol w:w="4513"/>
      <w:gridCol w:w="4513"/>
    </w:tblGrid>
    <w:tr>
      <w:trPr>
        <w:trHeight w:val="500"/>
      </w:trPr>
      <w:tc>
        <w:tcPr>
          <w:tcW w:w="4513" w:type="dxa"/>
          <w:vAlign w:val="center"/>
        </w:tcPr>
        <w:p>
          <w:r>
            <w:rPr>
              <w:rFonts w:ascii="Times New Roman" w:hAnsi="Times New Roman"/>
              <w:sz w:val="20"/>
              <w:szCs w:val="20"/>
            </w:rPr>
            <w:t>Created with Vertabelo.com</w:t>
          </w:r>
        </w:p>
      </w:tc>
      <w:tc>
        <w:tcPr>
          <w:tcW w:w="4513" w:type="dxa"/>
          <w:vAlign w:val="center"/>
        </w:tcPr>
        <w:p>
          <w:pPr>
            <w:jc w:val="right"/>
          </w:pPr>
          <w:r>
            <w:fldChar w:fldCharType="begin" w:dirty="true"/>
          </w:r>
          <w:r>
            <w:instrText xml:space="preserve"> PAGE   \* MERGEFORMAT </w:instrText>
          </w:r>
          <w:r>
            <w:fldChar w:fldCharType="end"/>
          </w:r>
        </w:p>
      </w:tc>
    </w:tr>
  </w:tbl>
</w:ftr>
</file>

<file path=word/header.xml><?xml version="1.0" encoding="utf-8"?>
<w:hdr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p14="http://schemas.microsoft.com/office/word/2010/wordprocessingDrawing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>
  <w:p>
    <w:pPr>
      <w:jc w:val="left"/>
    </w:pPr>
    <w:r>
      <w:rPr>
        <w:rFonts w:ascii="Times New Roman" w:hAnsi="Times New Roman"/>
        <w:sz w:val="20"/>
        <w:szCs w:val="20"/>
      </w:rPr>
      <w:t>Database model: Trabalho_BD_2_2019_1, postgresql</w:t>
    </w:r>
  </w:p>
</w:hdr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p14="http://schemas.microsoft.com/office/word/2010/wordprocessingDrawing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p14="http://schemas.microsoft.com/office/word/2010/wordprocessingDrawing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footer.xml" Type="http://schemas.openxmlformats.org/officeDocument/2006/relationships/footer" Id="rId3"/>
    <Relationship Target="header.xml" Type="http://schemas.openxmlformats.org/officeDocument/2006/relationships/header" Id="rId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